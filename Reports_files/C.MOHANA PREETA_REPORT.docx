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86" w:rsidRDefault="00A97F62" w:rsidP="001A6B45">
      <w:pPr>
        <w:pStyle w:val="Title"/>
        <w:spacing w:line="276" w:lineRule="auto"/>
      </w:pPr>
      <w:r>
        <w:t xml:space="preserve">      IXIGO TESTING APPLICATION REPORT</w:t>
      </w:r>
    </w:p>
    <w:p w:rsidR="00A1588D" w:rsidRDefault="00A1588D" w:rsidP="001A6B45"/>
    <w:p w:rsidR="00A97F62" w:rsidRPr="00A1588D" w:rsidRDefault="00A1588D" w:rsidP="001A6B45">
      <w:proofErr w:type="gramStart"/>
      <w:r>
        <w:t>NAME :</w:t>
      </w:r>
      <w:proofErr w:type="gramEnd"/>
      <w:r>
        <w:t xml:space="preserve"> C.MOHANA PREETA</w:t>
      </w:r>
      <w:r>
        <w:br/>
      </w:r>
      <w:r>
        <w:br/>
        <w:t>DATE : 13-09-2025</w:t>
      </w:r>
      <w:r>
        <w:br/>
      </w:r>
      <w:r>
        <w:br/>
        <w:t xml:space="preserve">PROJECT NAME : </w:t>
      </w:r>
      <w:proofErr w:type="spellStart"/>
      <w:r w:rsidR="00A97F62" w:rsidRPr="00A97F62">
        <w:t>Ixigo</w:t>
      </w:r>
      <w:proofErr w:type="spellEnd"/>
      <w:r w:rsidR="00A97F62" w:rsidRPr="00A97F62">
        <w:t xml:space="preserve"> Flight Booking &amp; User Authentication Project</w:t>
      </w:r>
      <w:r w:rsidR="00A97F62">
        <w:br/>
      </w:r>
      <w:r w:rsidR="00A97F62">
        <w:br/>
        <w:t xml:space="preserve">EXECUTED WITH: Cucumber(BDD) &amp; Extent Reports </w:t>
      </w:r>
    </w:p>
    <w:p w:rsidR="00A06A30" w:rsidRPr="00A06A30" w:rsidRDefault="00AE4246" w:rsidP="00A06A30">
      <w:pPr>
        <w:pStyle w:val="Heading2"/>
      </w:pPr>
      <w:r>
        <w:t>Project Abstraction</w:t>
      </w:r>
    </w:p>
    <w:p w:rsidR="00DA2586" w:rsidRDefault="00AE4246" w:rsidP="001A6B45">
      <w:pPr>
        <w:spacing w:line="360" w:lineRule="auto"/>
        <w:ind w:firstLine="720"/>
      </w:pPr>
      <w:r>
        <w:t>T</w:t>
      </w:r>
      <w:r>
        <w:t xml:space="preserve">he </w:t>
      </w:r>
      <w:proofErr w:type="spellStart"/>
      <w:r>
        <w:t>Ixigo</w:t>
      </w:r>
      <w:proofErr w:type="spellEnd"/>
      <w:r>
        <w:t xml:space="preserve"> Testing Project is designed to validate the core functionalities of the Ixigo travel booking application. It focuses on automating and verifying end-to-end user journeys</w:t>
      </w:r>
      <w:r>
        <w:t xml:space="preserve"> such as login, searching for flights, selecting flight options, and accessing offers. The project ensures that key features work as expected, thereby improving the application's reliability and user experience.</w:t>
      </w:r>
    </w:p>
    <w:p w:rsidR="00DA2586" w:rsidRDefault="00AE4246" w:rsidP="001A6B45">
      <w:pPr>
        <w:pStyle w:val="Heading2"/>
      </w:pPr>
      <w:r>
        <w:t>Purpose and Outcome of the Whole Application</w:t>
      </w:r>
    </w:p>
    <w:p w:rsidR="00DA2586" w:rsidRDefault="00A97F62" w:rsidP="001A6B45">
      <w:pPr>
        <w:spacing w:line="360" w:lineRule="auto"/>
      </w:pPr>
      <w:r>
        <w:br/>
      </w:r>
      <w:r w:rsidR="00AE4246" w:rsidRPr="001A6B45">
        <w:rPr>
          <w:b/>
        </w:rPr>
        <w:t>Purpose</w:t>
      </w:r>
      <w:proofErr w:type="gramStart"/>
      <w:r w:rsidR="00AE4246" w:rsidRPr="001A6B45">
        <w:rPr>
          <w:b/>
        </w:rPr>
        <w:t>:</w:t>
      </w:r>
      <w:proofErr w:type="gramEnd"/>
      <w:r w:rsidR="00AE4246" w:rsidRPr="001A6B45">
        <w:br/>
      </w:r>
      <w:r w:rsidR="00AE4246">
        <w:t xml:space="preserve">- </w:t>
      </w:r>
      <w:r w:rsidR="00AE4246">
        <w:t>To automate functional test scenar</w:t>
      </w:r>
      <w:r w:rsidR="00AE4246">
        <w:t xml:space="preserve">ios of the </w:t>
      </w:r>
      <w:proofErr w:type="spellStart"/>
      <w:r w:rsidR="00AE4246">
        <w:t>Ixigo</w:t>
      </w:r>
      <w:proofErr w:type="spellEnd"/>
      <w:r w:rsidR="00AE4246">
        <w:t xml:space="preserve"> application.</w:t>
      </w:r>
      <w:r w:rsidR="00AE4246">
        <w:br/>
        <w:t xml:space="preserve">- </w:t>
      </w:r>
      <w:r w:rsidR="00AE4246">
        <w:t xml:space="preserve">To ensure that critical business flows like login, search, selection, and </w:t>
      </w:r>
      <w:r w:rsidR="00AE4246">
        <w:t>offers are tested thoroughly.</w:t>
      </w:r>
      <w:r w:rsidR="00AE4246">
        <w:br/>
        <w:t xml:space="preserve">- </w:t>
      </w:r>
      <w:r w:rsidR="00AE4246">
        <w:t>To provide early defect detection and enhance test coverage.</w:t>
      </w:r>
    </w:p>
    <w:p w:rsidR="00DA2586" w:rsidRDefault="00AE4246" w:rsidP="001A6B45">
      <w:pPr>
        <w:spacing w:line="360" w:lineRule="auto"/>
      </w:pPr>
      <w:r w:rsidRPr="001A6B45">
        <w:rPr>
          <w:b/>
        </w:rPr>
        <w:t>O</w:t>
      </w:r>
      <w:r w:rsidRPr="001A6B45">
        <w:rPr>
          <w:b/>
        </w:rPr>
        <w:t>utcome</w:t>
      </w:r>
      <w:proofErr w:type="gramStart"/>
      <w:r w:rsidRPr="001A6B45">
        <w:rPr>
          <w:b/>
        </w:rPr>
        <w:t>:</w:t>
      </w:r>
      <w:proofErr w:type="gramEnd"/>
      <w:r w:rsidRPr="001A6B45">
        <w:rPr>
          <w:b/>
        </w:rPr>
        <w:br/>
      </w:r>
      <w:r>
        <w:t xml:space="preserve">- </w:t>
      </w:r>
      <w:r>
        <w:t>Validated end-to-end user journey in the Ixigo platform.</w:t>
      </w:r>
      <w:r>
        <w:br/>
        <w:t>- Confirmed that the application behaves as expected under different scenarios.</w:t>
      </w:r>
      <w:r>
        <w:br/>
        <w:t>- Ensured better user experience through reliable automation testing.</w:t>
      </w:r>
    </w:p>
    <w:p w:rsidR="00DA2586" w:rsidRDefault="00AE4246" w:rsidP="001A6B45">
      <w:pPr>
        <w:pStyle w:val="Heading2"/>
      </w:pPr>
      <w:r>
        <w:t>Scenario 1: Login</w:t>
      </w:r>
    </w:p>
    <w:p w:rsidR="001A6B45" w:rsidRDefault="001A6B45" w:rsidP="001A6B45">
      <w:r>
        <w:t>Click here to view the feature f</w:t>
      </w:r>
      <w:r w:rsidR="00AE4246">
        <w:t xml:space="preserve">ile: </w:t>
      </w:r>
    </w:p>
    <w:p w:rsidR="00DA2586" w:rsidRDefault="001A6B45" w:rsidP="001A6B45">
      <w:hyperlink r:id="rId6" w:history="1">
        <w:r w:rsidR="00AE4246" w:rsidRPr="001A6B45">
          <w:rPr>
            <w:rStyle w:val="Hyperlink"/>
          </w:rPr>
          <w:t>https://github.co</w:t>
        </w:r>
        <w:r w:rsidR="00AE4246" w:rsidRPr="001A6B45">
          <w:rPr>
            <w:rStyle w:val="Hyperlink"/>
          </w:rPr>
          <w:t>m/MOHANAPREETA/Ixigo_Testing_Project/blob/master/src/test/resources/features/1_login.feature</w:t>
        </w:r>
      </w:hyperlink>
    </w:p>
    <w:p w:rsidR="001A6B45" w:rsidRDefault="00AE4246" w:rsidP="001A6B45">
      <w:r w:rsidRPr="001A6B45">
        <w:rPr>
          <w:b/>
        </w:rPr>
        <w:t>Purpose:</w:t>
      </w:r>
      <w:r>
        <w:t xml:space="preserve"> </w:t>
      </w:r>
    </w:p>
    <w:p w:rsidR="00DA2586" w:rsidRDefault="00AE4246" w:rsidP="001A6B45">
      <w:r>
        <w:t>To verify that the login functionality works correctly with valid user credentials.</w:t>
      </w:r>
    </w:p>
    <w:p w:rsidR="001A6B45" w:rsidRDefault="00AE4246" w:rsidP="001A6B45">
      <w:r w:rsidRPr="001A6B45">
        <w:rPr>
          <w:b/>
        </w:rPr>
        <w:lastRenderedPageBreak/>
        <w:t>Test Details:</w:t>
      </w:r>
      <w:r>
        <w:t xml:space="preserve"> </w:t>
      </w:r>
    </w:p>
    <w:p w:rsidR="00DA2586" w:rsidRDefault="00AE4246" w:rsidP="001A6B45">
      <w:pPr>
        <w:spacing w:line="360" w:lineRule="auto"/>
        <w:ind w:firstLine="720"/>
      </w:pPr>
      <w:r>
        <w:t>The scenario includes navigating to the login page, ente</w:t>
      </w:r>
      <w:r>
        <w:t>ring valid credentials, and submitting the form.</w:t>
      </w:r>
    </w:p>
    <w:p w:rsidR="001A6B45" w:rsidRDefault="00AE4246" w:rsidP="001A6B45">
      <w:r w:rsidRPr="001A6B45">
        <w:rPr>
          <w:b/>
        </w:rPr>
        <w:t>Outcome:</w:t>
      </w:r>
      <w:r>
        <w:t xml:space="preserve"> </w:t>
      </w:r>
    </w:p>
    <w:p w:rsidR="00DA2586" w:rsidRDefault="00AE4246" w:rsidP="001A6B45">
      <w:pPr>
        <w:spacing w:line="360" w:lineRule="auto"/>
        <w:ind w:firstLine="720"/>
      </w:pPr>
      <w:r>
        <w:t>The user should be logged in successfully, and the application should display the appropriate user dashboard.</w:t>
      </w:r>
    </w:p>
    <w:p w:rsidR="00A06A30" w:rsidRDefault="00A06A30" w:rsidP="001A6B45">
      <w:pPr>
        <w:spacing w:line="360" w:lineRule="auto"/>
        <w:ind w:firstLine="720"/>
      </w:pPr>
    </w:p>
    <w:p w:rsidR="00A06A30" w:rsidRDefault="00A06A30" w:rsidP="00A06A30">
      <w:pPr>
        <w:pStyle w:val="Heading2"/>
      </w:pPr>
      <w:r>
        <w:t>Scenario 2: Invalid Login</w:t>
      </w:r>
    </w:p>
    <w:p w:rsidR="00A06A30" w:rsidRDefault="00A06A30" w:rsidP="00A06A30">
      <w:r>
        <w:t xml:space="preserve">Click here to view the feature file: </w:t>
      </w:r>
    </w:p>
    <w:p w:rsidR="00A06A30" w:rsidRPr="00A06A30" w:rsidRDefault="00A06A30" w:rsidP="00AE4246">
      <w:hyperlink r:id="rId7" w:history="1">
        <w:r w:rsidRPr="001A6B45">
          <w:rPr>
            <w:rStyle w:val="Hyperlink"/>
          </w:rPr>
          <w:t>https://github.com/MOHANAPREETA/Ixigo_Testing_Project/blob/master/src/test/resources/features/1_login.feature</w:t>
        </w:r>
      </w:hyperlink>
    </w:p>
    <w:p w:rsidR="00AE4246" w:rsidRDefault="00AE4246" w:rsidP="00AE4246">
      <w:pPr>
        <w:spacing w:line="360" w:lineRule="auto"/>
        <w:ind w:hanging="180"/>
        <w:rPr>
          <w:b/>
        </w:rPr>
      </w:pPr>
      <w:r>
        <w:rPr>
          <w:b/>
          <w:bCs/>
        </w:rPr>
        <w:t xml:space="preserve">    </w:t>
      </w:r>
      <w:r w:rsidRPr="00A06A30">
        <w:rPr>
          <w:b/>
          <w:bCs/>
        </w:rPr>
        <w:t>Purpose:</w:t>
      </w:r>
    </w:p>
    <w:p w:rsidR="00AE4246" w:rsidRDefault="00A06A30" w:rsidP="00AE4246">
      <w:pPr>
        <w:spacing w:line="360" w:lineRule="auto"/>
        <w:ind w:firstLine="720"/>
        <w:rPr>
          <w:b/>
          <w:bCs/>
        </w:rPr>
      </w:pPr>
      <w:r w:rsidRPr="00A06A30">
        <w:t>To validate that the system correctly handles login attempts with invalid credentials.</w:t>
      </w:r>
    </w:p>
    <w:p w:rsidR="00AE4246" w:rsidRDefault="00A06A30" w:rsidP="00AE4246">
      <w:pPr>
        <w:spacing w:line="360" w:lineRule="auto"/>
        <w:rPr>
          <w:b/>
          <w:bCs/>
        </w:rPr>
      </w:pPr>
      <w:r w:rsidRPr="00A06A30">
        <w:rPr>
          <w:b/>
        </w:rPr>
        <w:t>Test Details:</w:t>
      </w:r>
    </w:p>
    <w:p w:rsidR="00A06A30" w:rsidRPr="00A06A30" w:rsidRDefault="00A06A30" w:rsidP="00AE4246">
      <w:pPr>
        <w:spacing w:line="360" w:lineRule="auto"/>
        <w:ind w:firstLine="720"/>
        <w:rPr>
          <w:b/>
          <w:bCs/>
        </w:rPr>
      </w:pPr>
      <w:r w:rsidRPr="00A06A30">
        <w:rPr>
          <w:rFonts w:ascii="Times New Roman" w:eastAsia="Times New Roman" w:hAnsi="Times New Roman" w:cs="Times New Roman"/>
          <w:sz w:val="24"/>
          <w:szCs w:val="24"/>
        </w:rPr>
        <w:t>The scenario includes navigating to the login page, entering invalid credentials, and submitting the form.</w:t>
      </w:r>
    </w:p>
    <w:p w:rsidR="00A06A30" w:rsidRPr="00A06A30" w:rsidRDefault="00A06A30" w:rsidP="00AE4246">
      <w:pPr>
        <w:spacing w:before="100" w:beforeAutospacing="1" w:after="100" w:afterAutospacing="1" w:line="360" w:lineRule="auto"/>
        <w:rPr>
          <w:rFonts w:ascii="Times New Roman" w:eastAsia="Times New Roman" w:hAnsi="Times New Roman" w:cs="Times New Roman"/>
          <w:sz w:val="24"/>
          <w:szCs w:val="24"/>
        </w:rPr>
      </w:pPr>
      <w:r w:rsidRPr="00A06A30">
        <w:rPr>
          <w:b/>
        </w:rPr>
        <w:t>Outcome:</w:t>
      </w:r>
      <w:r w:rsidRPr="00A06A30">
        <w:rPr>
          <w:b/>
        </w:rPr>
        <w:br/>
      </w:r>
      <w:r w:rsidR="00AE4246">
        <w:rPr>
          <w:rFonts w:ascii="Times New Roman" w:eastAsia="Times New Roman" w:hAnsi="Times New Roman" w:cs="Times New Roman"/>
          <w:sz w:val="24"/>
          <w:szCs w:val="24"/>
        </w:rPr>
        <w:t xml:space="preserve">            </w:t>
      </w:r>
      <w:r w:rsidRPr="00A06A30">
        <w:rPr>
          <w:rFonts w:ascii="Times New Roman" w:eastAsia="Times New Roman" w:hAnsi="Times New Roman" w:cs="Times New Roman"/>
          <w:sz w:val="24"/>
          <w:szCs w:val="24"/>
        </w:rPr>
        <w:t xml:space="preserve">The system should display an error message (e.g., </w:t>
      </w:r>
      <w:r w:rsidRPr="00A06A30">
        <w:rPr>
          <w:rFonts w:ascii="Times New Roman" w:eastAsia="Times New Roman" w:hAnsi="Times New Roman" w:cs="Times New Roman"/>
          <w:i/>
          <w:iCs/>
          <w:sz w:val="24"/>
          <w:szCs w:val="24"/>
        </w:rPr>
        <w:t>“Invalid credentials”</w:t>
      </w:r>
      <w:r w:rsidRPr="00A06A30">
        <w:rPr>
          <w:rFonts w:ascii="Times New Roman" w:eastAsia="Times New Roman" w:hAnsi="Times New Roman" w:cs="Times New Roman"/>
          <w:sz w:val="24"/>
          <w:szCs w:val="24"/>
        </w:rPr>
        <w:t>) and the user should remain on the login page.</w:t>
      </w:r>
    </w:p>
    <w:p w:rsidR="00A06A30" w:rsidRDefault="00A06A30" w:rsidP="00AE4246">
      <w:pPr>
        <w:spacing w:line="360" w:lineRule="auto"/>
        <w:ind w:firstLine="720"/>
      </w:pPr>
    </w:p>
    <w:p w:rsidR="00DA2586" w:rsidRDefault="00AE4246" w:rsidP="001A6B45">
      <w:pPr>
        <w:pStyle w:val="Heading2"/>
      </w:pPr>
      <w:r>
        <w:t>Scenario 2: Flight Search</w:t>
      </w:r>
    </w:p>
    <w:p w:rsidR="001A6B45" w:rsidRDefault="001A6B45" w:rsidP="001A6B45">
      <w:r>
        <w:t xml:space="preserve">Click here to view the feature file: </w:t>
      </w:r>
    </w:p>
    <w:p w:rsidR="00DA2586" w:rsidRDefault="001A6B45" w:rsidP="001A6B45">
      <w:hyperlink r:id="rId8" w:history="1">
        <w:r w:rsidR="00AE4246" w:rsidRPr="001A6B45">
          <w:rPr>
            <w:rStyle w:val="Hyperlink"/>
          </w:rPr>
          <w:t>https://github.com</w:t>
        </w:r>
        <w:r w:rsidR="00AE4246" w:rsidRPr="001A6B45">
          <w:rPr>
            <w:rStyle w:val="Hyperlink"/>
          </w:rPr>
          <w:t>/</w:t>
        </w:r>
        <w:r w:rsidR="00AE4246" w:rsidRPr="001A6B45">
          <w:rPr>
            <w:rStyle w:val="Hyperlink"/>
          </w:rPr>
          <w:t>MOHANAPREETA/Ixigo_Testing_Pr</w:t>
        </w:r>
        <w:r w:rsidR="00AE4246" w:rsidRPr="001A6B45">
          <w:rPr>
            <w:rStyle w:val="Hyperlink"/>
          </w:rPr>
          <w:t>oject/blob/master/src/test/resources/features/2_search.feature</w:t>
        </w:r>
      </w:hyperlink>
    </w:p>
    <w:p w:rsidR="001A6B45" w:rsidRDefault="00AE4246" w:rsidP="001A6B45">
      <w:r w:rsidRPr="001A6B45">
        <w:rPr>
          <w:b/>
        </w:rPr>
        <w:t>Purpose:</w:t>
      </w:r>
      <w:r>
        <w:t xml:space="preserve"> </w:t>
      </w:r>
    </w:p>
    <w:p w:rsidR="00DA2586" w:rsidRDefault="00AE4246" w:rsidP="001A6B45">
      <w:pPr>
        <w:spacing w:line="360" w:lineRule="auto"/>
        <w:ind w:firstLine="720"/>
      </w:pPr>
      <w:r>
        <w:t>To validate the search functionality by allowing users to search flights based on given criteria (source, destination, date).</w:t>
      </w:r>
    </w:p>
    <w:p w:rsidR="001A6B45" w:rsidRDefault="00AE4246" w:rsidP="001A6B45">
      <w:r w:rsidRPr="001A6B45">
        <w:rPr>
          <w:b/>
        </w:rPr>
        <w:lastRenderedPageBreak/>
        <w:t>Test Details:</w:t>
      </w:r>
      <w:r>
        <w:t xml:space="preserve"> </w:t>
      </w:r>
    </w:p>
    <w:p w:rsidR="00DA2586" w:rsidRDefault="00AE4246" w:rsidP="001A6B45">
      <w:pPr>
        <w:spacing w:line="360" w:lineRule="auto"/>
        <w:ind w:firstLine="720"/>
      </w:pPr>
      <w:r>
        <w:t>The scenario includes entering source and de</w:t>
      </w:r>
      <w:r>
        <w:t>stination details, selecting a travel date, and triggering the search.</w:t>
      </w:r>
    </w:p>
    <w:p w:rsidR="001A6B45" w:rsidRDefault="00AE4246" w:rsidP="001A6B45">
      <w:r w:rsidRPr="001A6B45">
        <w:rPr>
          <w:b/>
        </w:rPr>
        <w:t>Outcome:</w:t>
      </w:r>
      <w:r>
        <w:t xml:space="preserve"> </w:t>
      </w:r>
    </w:p>
    <w:p w:rsidR="00DA2586" w:rsidRDefault="00AE4246" w:rsidP="001A6B45">
      <w:pPr>
        <w:ind w:firstLine="720"/>
      </w:pPr>
      <w:r>
        <w:t>The system should display a list of available flights based on the search criteria.</w:t>
      </w:r>
    </w:p>
    <w:p w:rsidR="00DA2586" w:rsidRDefault="00AE4246" w:rsidP="001A6B45">
      <w:pPr>
        <w:pStyle w:val="Heading2"/>
      </w:pPr>
      <w:r>
        <w:t>Scenario 3: Flight Selection</w:t>
      </w:r>
    </w:p>
    <w:p w:rsidR="001A6B45" w:rsidRDefault="00AE4246" w:rsidP="001A6B45">
      <w:r>
        <w:t xml:space="preserve">Feature File: </w:t>
      </w:r>
    </w:p>
    <w:p w:rsidR="00DA2586" w:rsidRDefault="001A6B45" w:rsidP="001A6B45">
      <w:hyperlink r:id="rId9" w:history="1">
        <w:r w:rsidRPr="001A6B45">
          <w:rPr>
            <w:rStyle w:val="Hyperlink"/>
          </w:rPr>
          <w:t>https://github.com/MOHANAPREETA/Ixigo_Testing_Project/blob/master/src/test/resources/features/3_selection.fea</w:t>
        </w:r>
        <w:r w:rsidRPr="001A6B45">
          <w:rPr>
            <w:rStyle w:val="Hyperlink"/>
          </w:rPr>
          <w:t>t</w:t>
        </w:r>
        <w:r w:rsidRPr="001A6B45">
          <w:rPr>
            <w:rStyle w:val="Hyperlink"/>
          </w:rPr>
          <w:t>ure</w:t>
        </w:r>
      </w:hyperlink>
    </w:p>
    <w:p w:rsidR="001A6B45" w:rsidRDefault="00AE4246" w:rsidP="001A6B45">
      <w:r w:rsidRPr="001A6B45">
        <w:rPr>
          <w:b/>
        </w:rPr>
        <w:t>Purpose:</w:t>
      </w:r>
      <w:r>
        <w:t xml:space="preserve"> </w:t>
      </w:r>
    </w:p>
    <w:p w:rsidR="00DA2586" w:rsidRDefault="00AE4246" w:rsidP="001A6B45">
      <w:pPr>
        <w:ind w:firstLine="720"/>
      </w:pPr>
      <w:r>
        <w:t>To validate that users can select a preferred flight from the search results.</w:t>
      </w:r>
    </w:p>
    <w:p w:rsidR="001A6B45" w:rsidRDefault="00AE4246" w:rsidP="001A6B45">
      <w:r w:rsidRPr="001A6B45">
        <w:rPr>
          <w:b/>
        </w:rPr>
        <w:t>Test Details:</w:t>
      </w:r>
      <w:r>
        <w:t xml:space="preserve"> </w:t>
      </w:r>
    </w:p>
    <w:p w:rsidR="00DA2586" w:rsidRDefault="00AE4246" w:rsidP="001A6B45">
      <w:pPr>
        <w:spacing w:line="360" w:lineRule="auto"/>
        <w:ind w:firstLine="720"/>
      </w:pPr>
      <w:r>
        <w:t>The scenario covers selecting a flight option from the displayed list and proceeding to bo</w:t>
      </w:r>
      <w:r>
        <w:t>oking steps.</w:t>
      </w:r>
    </w:p>
    <w:p w:rsidR="001A6B45" w:rsidRDefault="00AE4246" w:rsidP="001A6B45">
      <w:r w:rsidRPr="001A6B45">
        <w:rPr>
          <w:b/>
        </w:rPr>
        <w:t>Outcome:</w:t>
      </w:r>
      <w:r>
        <w:t xml:space="preserve"> </w:t>
      </w:r>
    </w:p>
    <w:p w:rsidR="00DA2586" w:rsidRDefault="00AE4246" w:rsidP="001A6B45">
      <w:pPr>
        <w:spacing w:line="360" w:lineRule="auto"/>
        <w:ind w:firstLine="720"/>
      </w:pPr>
      <w:r>
        <w:t>The chosen flight should be successfully selected, and the application should proceed to the booking process.</w:t>
      </w:r>
    </w:p>
    <w:p w:rsidR="001A6B45" w:rsidRPr="001A6B45" w:rsidRDefault="001A6B45" w:rsidP="001A6B45">
      <w:pPr>
        <w:pStyle w:val="Heading2"/>
      </w:pPr>
      <w:r>
        <w:t xml:space="preserve">Scenario 4: </w:t>
      </w:r>
      <w:r w:rsidR="00FE3DB7">
        <w:t>Accessing offers</w:t>
      </w:r>
      <w:r>
        <w:br/>
      </w:r>
    </w:p>
    <w:p w:rsidR="001A6B45" w:rsidRDefault="001A6B45" w:rsidP="001A6B45">
      <w:r>
        <w:t xml:space="preserve">Click here to view the feature file: </w:t>
      </w:r>
    </w:p>
    <w:p w:rsidR="001A6B45" w:rsidRDefault="001A6B45" w:rsidP="001A6B45">
      <w:hyperlink r:id="rId10" w:history="1">
        <w:r w:rsidRPr="001A6B45">
          <w:rPr>
            <w:rStyle w:val="Hyperlink"/>
          </w:rPr>
          <w:t>https://github.com/MOHANAPREETA/Ixigo_Testing_Project/blob/master/src/test/resources/features/4_offer_access.feature</w:t>
        </w:r>
      </w:hyperlink>
    </w:p>
    <w:p w:rsidR="001A6B45" w:rsidRDefault="00AE4246" w:rsidP="001A6B45">
      <w:r w:rsidRPr="001A6B45">
        <w:rPr>
          <w:b/>
        </w:rPr>
        <w:t>Purpose:</w:t>
      </w:r>
      <w:r>
        <w:t xml:space="preserve"> </w:t>
      </w:r>
    </w:p>
    <w:p w:rsidR="00DA2586" w:rsidRDefault="00AE4246" w:rsidP="00FE3DB7">
      <w:pPr>
        <w:ind w:firstLine="720"/>
      </w:pPr>
      <w:r>
        <w:t>To verify that available offers and discounts can be accessed by the user during booking.</w:t>
      </w:r>
    </w:p>
    <w:p w:rsidR="001A6B45" w:rsidRDefault="00AE4246" w:rsidP="001A6B45">
      <w:r w:rsidRPr="001A6B45">
        <w:rPr>
          <w:b/>
        </w:rPr>
        <w:t>Test Details:</w:t>
      </w:r>
      <w:r>
        <w:t xml:space="preserve"> </w:t>
      </w:r>
    </w:p>
    <w:p w:rsidR="00DA2586" w:rsidRDefault="00AE4246" w:rsidP="00FE3DB7">
      <w:pPr>
        <w:spacing w:line="360" w:lineRule="auto"/>
        <w:ind w:firstLine="720"/>
      </w:pPr>
      <w:r>
        <w:t>The scenario includes checking for available offers after selecting a flight and validating discount applicatio</w:t>
      </w:r>
      <w:r>
        <w:t>n.</w:t>
      </w:r>
    </w:p>
    <w:p w:rsidR="00AE4246" w:rsidRDefault="00AE4246" w:rsidP="00FE3DB7">
      <w:pPr>
        <w:spacing w:line="360" w:lineRule="auto"/>
        <w:ind w:firstLine="720"/>
      </w:pPr>
      <w:bookmarkStart w:id="0" w:name="_GoBack"/>
      <w:bookmarkEnd w:id="0"/>
    </w:p>
    <w:p w:rsidR="001A6B45" w:rsidRDefault="00AE4246" w:rsidP="001A6B45">
      <w:r w:rsidRPr="001A6B45">
        <w:rPr>
          <w:b/>
        </w:rPr>
        <w:lastRenderedPageBreak/>
        <w:t>Outcome:</w:t>
      </w:r>
      <w:r>
        <w:t xml:space="preserve"> </w:t>
      </w:r>
    </w:p>
    <w:p w:rsidR="00DA2586" w:rsidRDefault="00AE4246" w:rsidP="00FE3DB7">
      <w:pPr>
        <w:spacing w:line="360" w:lineRule="auto"/>
        <w:ind w:firstLine="720"/>
      </w:pPr>
      <w:r>
        <w:t>The system should display the available offers, and applicable discounts should be reflected in the booking amount.</w:t>
      </w:r>
    </w:p>
    <w:p w:rsidR="001A6B45" w:rsidRDefault="001A6B45" w:rsidP="001A6B45">
      <w:pPr>
        <w:pStyle w:val="Heading2"/>
      </w:pPr>
      <w:r>
        <w:t>Conclusion</w:t>
      </w:r>
    </w:p>
    <w:p w:rsidR="001A6B45" w:rsidRPr="001A6B45" w:rsidRDefault="001A6B45" w:rsidP="00FE3DB7">
      <w:pPr>
        <w:pStyle w:val="NormalWeb"/>
        <w:spacing w:line="360" w:lineRule="auto"/>
        <w:ind w:firstLine="720"/>
        <w:rPr>
          <w:rFonts w:asciiTheme="minorHAnsi" w:eastAsiaTheme="minorEastAsia" w:hAnsiTheme="minorHAnsi" w:cstheme="minorBidi"/>
          <w:sz w:val="22"/>
          <w:szCs w:val="22"/>
        </w:rPr>
      </w:pPr>
      <w:r w:rsidRPr="001A6B45">
        <w:rPr>
          <w:rFonts w:asciiTheme="minorHAnsi" w:eastAsiaTheme="minorEastAsia" w:hAnsiTheme="minorHAnsi" w:cstheme="minorBidi"/>
          <w:sz w:val="22"/>
          <w:szCs w:val="22"/>
        </w:rPr>
        <w:t xml:space="preserve">The </w:t>
      </w:r>
      <w:proofErr w:type="spellStart"/>
      <w:r w:rsidRPr="001A6B45">
        <w:rPr>
          <w:rFonts w:asciiTheme="minorHAnsi" w:eastAsiaTheme="minorEastAsia" w:hAnsiTheme="minorHAnsi" w:cstheme="minorBidi"/>
          <w:sz w:val="22"/>
          <w:szCs w:val="22"/>
        </w:rPr>
        <w:t>Ixigo</w:t>
      </w:r>
      <w:proofErr w:type="spellEnd"/>
      <w:r w:rsidRPr="001A6B45">
        <w:rPr>
          <w:rFonts w:asciiTheme="minorHAnsi" w:eastAsiaTheme="minorEastAsia" w:hAnsiTheme="minorHAnsi" w:cstheme="minorBidi"/>
          <w:sz w:val="22"/>
          <w:szCs w:val="22"/>
        </w:rPr>
        <w:t xml:space="preserve"> Testing Project successfully validates the key functionalities of the </w:t>
      </w:r>
      <w:proofErr w:type="spellStart"/>
      <w:r w:rsidRPr="001A6B45">
        <w:rPr>
          <w:rFonts w:asciiTheme="minorHAnsi" w:eastAsiaTheme="minorEastAsia" w:hAnsiTheme="minorHAnsi" w:cstheme="minorBidi"/>
          <w:sz w:val="22"/>
          <w:szCs w:val="22"/>
        </w:rPr>
        <w:t>Ixigo</w:t>
      </w:r>
      <w:proofErr w:type="spellEnd"/>
      <w:r w:rsidRPr="001A6B45">
        <w:rPr>
          <w:rFonts w:asciiTheme="minorHAnsi" w:eastAsiaTheme="minorEastAsia" w:hAnsiTheme="minorHAnsi" w:cstheme="minorBidi"/>
          <w:sz w:val="22"/>
          <w:szCs w:val="22"/>
        </w:rPr>
        <w:t xml:space="preserve"> application through automated feature testing. Each scenario—Login, Search, Selection, and Offer Access—represents a critical step in the user’s travel booking journey. By executing these scenarios, the project ensures that the application not only meets functional requirements but also delivers a seamless and reliable user experience.</w:t>
      </w:r>
    </w:p>
    <w:p w:rsidR="001A6B45" w:rsidRPr="001A6B45" w:rsidRDefault="001A6B45" w:rsidP="00FE3DB7">
      <w:pPr>
        <w:pStyle w:val="NormalWeb"/>
        <w:spacing w:line="360" w:lineRule="auto"/>
        <w:ind w:firstLine="720"/>
        <w:rPr>
          <w:rFonts w:asciiTheme="minorHAnsi" w:eastAsiaTheme="minorEastAsia" w:hAnsiTheme="minorHAnsi" w:cstheme="minorBidi"/>
          <w:sz w:val="22"/>
          <w:szCs w:val="22"/>
        </w:rPr>
      </w:pPr>
      <w:r w:rsidRPr="001A6B45">
        <w:rPr>
          <w:rFonts w:asciiTheme="minorHAnsi" w:eastAsiaTheme="minorEastAsia" w:hAnsiTheme="minorHAnsi" w:cstheme="minorBidi"/>
          <w:sz w:val="22"/>
          <w:szCs w:val="22"/>
        </w:rPr>
        <w:t>The automation framework helps in early defect detection, improved test coverage, and consistent regression testing, ultimately contributing to enhanced software quality. With these tests in place, stakeholders can be confident that the application performs as expected under real-world conditions, strengthening user trust and business value.</w:t>
      </w:r>
    </w:p>
    <w:p w:rsidR="001A6B45" w:rsidRDefault="001A6B45" w:rsidP="001A6B45"/>
    <w:sectPr w:rsidR="001A6B45" w:rsidSect="00A97F6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9E92B77"/>
    <w:multiLevelType w:val="multilevel"/>
    <w:tmpl w:val="3E40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A6B45"/>
    <w:rsid w:val="0029639D"/>
    <w:rsid w:val="00326F90"/>
    <w:rsid w:val="00A06A30"/>
    <w:rsid w:val="00A1588D"/>
    <w:rsid w:val="00A97F62"/>
    <w:rsid w:val="00AA1D8D"/>
    <w:rsid w:val="00AE4246"/>
    <w:rsid w:val="00B47730"/>
    <w:rsid w:val="00CB0664"/>
    <w:rsid w:val="00DA2586"/>
    <w:rsid w:val="00FC693F"/>
    <w:rsid w:val="00FE3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BAAA0D6-A640-4BB2-8C88-00A00430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A3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A6B45"/>
    <w:rPr>
      <w:color w:val="0000FF" w:themeColor="hyperlink"/>
      <w:u w:val="single"/>
    </w:rPr>
  </w:style>
  <w:style w:type="paragraph" w:styleId="NormalWeb">
    <w:name w:val="Normal (Web)"/>
    <w:basedOn w:val="Normal"/>
    <w:uiPriority w:val="99"/>
    <w:semiHidden/>
    <w:unhideWhenUsed/>
    <w:rsid w:val="001A6B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E3D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3997">
      <w:bodyDiv w:val="1"/>
      <w:marLeft w:val="0"/>
      <w:marRight w:val="0"/>
      <w:marTop w:val="0"/>
      <w:marBottom w:val="0"/>
      <w:divBdr>
        <w:top w:val="none" w:sz="0" w:space="0" w:color="auto"/>
        <w:left w:val="none" w:sz="0" w:space="0" w:color="auto"/>
        <w:bottom w:val="none" w:sz="0" w:space="0" w:color="auto"/>
        <w:right w:val="none" w:sz="0" w:space="0" w:color="auto"/>
      </w:divBdr>
    </w:div>
    <w:div w:id="1166360354">
      <w:bodyDiv w:val="1"/>
      <w:marLeft w:val="0"/>
      <w:marRight w:val="0"/>
      <w:marTop w:val="0"/>
      <w:marBottom w:val="0"/>
      <w:divBdr>
        <w:top w:val="none" w:sz="0" w:space="0" w:color="auto"/>
        <w:left w:val="none" w:sz="0" w:space="0" w:color="auto"/>
        <w:bottom w:val="none" w:sz="0" w:space="0" w:color="auto"/>
        <w:right w:val="none" w:sz="0" w:space="0" w:color="auto"/>
      </w:divBdr>
    </w:div>
    <w:div w:id="2117554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NAPREETA/Ixigo_Testing_Project/blob/master/src/test/resources/features/2_search.feature" TargetMode="External"/><Relationship Id="rId3" Type="http://schemas.openxmlformats.org/officeDocument/2006/relationships/styles" Target="styles.xml"/><Relationship Id="rId7" Type="http://schemas.openxmlformats.org/officeDocument/2006/relationships/hyperlink" Target="https://github.com/MOHANAPREETA/Ixigo_Testing_Project/blob/master/src/test/resources/features/1_login.fea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HANAPREETA/Ixigo_Testing_Project/blob/master/src/test/resources/features/1_login.featu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OHANAPREETA/Ixigo_Testing_Project/blob/master/src/test/resources/features/4_offer_access.feature" TargetMode="External"/><Relationship Id="rId4" Type="http://schemas.openxmlformats.org/officeDocument/2006/relationships/settings" Target="settings.xml"/><Relationship Id="rId9" Type="http://schemas.openxmlformats.org/officeDocument/2006/relationships/hyperlink" Target="https://github.com/MOHANAPREETA/Ixigo_Testing_Project/blob/master/src/test/resources/features/3_selection.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ADE47-9619-417C-BF29-9F0B47A4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2013-12-23T23:15:00Z</dcterms:created>
  <dcterms:modified xsi:type="dcterms:W3CDTF">2025-09-13T10:13:00Z</dcterms:modified>
  <cp:category/>
</cp:coreProperties>
</file>